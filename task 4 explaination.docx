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754C" w14:textId="45648830" w:rsidR="00F760B3" w:rsidRDefault="001A5E9A" w:rsidP="001A5E9A">
      <w:pPr>
        <w:pStyle w:val="Title"/>
      </w:pPr>
      <w:r>
        <w:t>Task 4</w:t>
      </w:r>
      <w:r w:rsidR="00000000">
        <w:br/>
      </w:r>
    </w:p>
    <w:p w14:paraId="796594EF" w14:textId="77777777" w:rsidR="00F760B3" w:rsidRDefault="00000000">
      <w:r>
        <w:br/>
        <w:t>CREATE DATABASE IF NOT EXISTS olist;</w:t>
      </w:r>
      <w:r>
        <w:br/>
        <w:t>USE olist;</w:t>
      </w:r>
      <w:r>
        <w:br/>
      </w:r>
      <w:r>
        <w:br/>
        <w:t>CREATE TABLE IF NOT EXISTS customers (</w:t>
      </w:r>
      <w:r>
        <w:br/>
        <w:t xml:space="preserve">    customer_id VARCHAR(50) PRIMARY KEY,</w:t>
      </w:r>
      <w:r>
        <w:br/>
        <w:t xml:space="preserve">    customer_unique_id VARCHAR(50),</w:t>
      </w:r>
      <w:r>
        <w:br/>
        <w:t xml:space="preserve">    customer_zip_code_prefix INT,</w:t>
      </w:r>
      <w:r>
        <w:br/>
        <w:t xml:space="preserve">    customer_city VARCHAR(50),</w:t>
      </w:r>
      <w:r>
        <w:br/>
        <w:t xml:space="preserve">    customer_state VARCHAR(10)</w:t>
      </w:r>
      <w:r>
        <w:br/>
        <w:t>);</w:t>
      </w:r>
      <w:r>
        <w:br/>
      </w:r>
      <w:r>
        <w:br/>
        <w:t>CREATE TABLE IF NOT EXISTS order_items (</w:t>
      </w:r>
      <w:r>
        <w:br/>
        <w:t xml:space="preserve">    order_id VARCHAR(50),</w:t>
      </w:r>
      <w:r>
        <w:br/>
        <w:t xml:space="preserve">    order_item_id INT,</w:t>
      </w:r>
      <w:r>
        <w:br/>
        <w:t xml:space="preserve">    product_id VARCHAR(50),</w:t>
      </w:r>
      <w:r>
        <w:br/>
        <w:t xml:space="preserve">    seller_id VARCHAR(50),</w:t>
      </w:r>
      <w:r>
        <w:br/>
        <w:t xml:space="preserve">    shipping_limit_date DATETIME,</w:t>
      </w:r>
      <w:r>
        <w:br/>
        <w:t xml:space="preserve">    price FLOAT,</w:t>
      </w:r>
      <w:r>
        <w:br/>
        <w:t xml:space="preserve">    freight_value FLOAT</w:t>
      </w:r>
      <w:r>
        <w:br/>
        <w:t>);</w:t>
      </w:r>
      <w:r>
        <w:br/>
      </w:r>
      <w:r>
        <w:br/>
        <w:t>CREATE TABLE IF NOT EXISTS order_payments (</w:t>
      </w:r>
      <w:r>
        <w:br/>
        <w:t xml:space="preserve">    order_id VARCHAR(50),</w:t>
      </w:r>
      <w:r>
        <w:br/>
        <w:t xml:space="preserve">    payment_sequential INT,</w:t>
      </w:r>
      <w:r>
        <w:br/>
        <w:t xml:space="preserve">    payment_type VARCHAR(30),</w:t>
      </w:r>
      <w:r>
        <w:br/>
        <w:t xml:space="preserve">    payment_installments INT,</w:t>
      </w:r>
      <w:r>
        <w:br/>
        <w:t xml:space="preserve">    payment_value FLOAT</w:t>
      </w:r>
      <w:r>
        <w:br/>
        <w:t>);</w:t>
      </w:r>
      <w:r>
        <w:br/>
      </w:r>
      <w:r>
        <w:br/>
        <w:t>LOAD DATA INFILE 'C:/ProgramData/MySQL/MySQL Server 8.0/Uploads/olist_customers_dataset.csv'</w:t>
      </w:r>
      <w:r>
        <w:br/>
        <w:t>INTO TABLE customers</w:t>
      </w:r>
      <w:r>
        <w:br/>
        <w:t xml:space="preserve">FIELDS TERMINATED BY ',' </w:t>
      </w:r>
      <w:r>
        <w:br/>
        <w:t>ENCLOSED BY '"'</w:t>
      </w:r>
      <w:r>
        <w:br/>
        <w:t>LINES TERMINATED BY '\n'</w:t>
      </w:r>
      <w:r>
        <w:br/>
        <w:t>IGNORE 1 ROWS;</w:t>
      </w:r>
      <w:r>
        <w:br/>
      </w:r>
      <w:r>
        <w:br/>
      </w:r>
      <w:r>
        <w:lastRenderedPageBreak/>
        <w:t>LOAD DATA INFILE 'C:/ProgramData/MySQL/MySQL Server 8.0/Uploads/olist_order_items_dataset.csv'</w:t>
      </w:r>
      <w:r>
        <w:br/>
        <w:t>INTO TABLE order_items</w:t>
      </w:r>
      <w:r>
        <w:br/>
        <w:t xml:space="preserve">FIELDS TERMINATED BY ',' </w:t>
      </w:r>
      <w:r>
        <w:br/>
        <w:t>ENCLOSED BY '"'</w:t>
      </w:r>
      <w:r>
        <w:br/>
        <w:t>LINES TERMINATED BY '\n'</w:t>
      </w:r>
      <w:r>
        <w:br/>
        <w:t>IGNORE 1 ROWS;</w:t>
      </w:r>
      <w:r>
        <w:br/>
      </w:r>
      <w:r>
        <w:br/>
        <w:t>LOAD DATA INFILE 'C:/ProgramData/MySQL/MySQL Server 8.0/Uploads/olist_order_payments_dataset.csv'</w:t>
      </w:r>
      <w:r>
        <w:br/>
        <w:t>INTO TABLE order_payments</w:t>
      </w:r>
      <w:r>
        <w:br/>
        <w:t xml:space="preserve">FIELDS TERMINATED BY ',' </w:t>
      </w:r>
      <w:r>
        <w:br/>
        <w:t>ENCLOSED BY '"'</w:t>
      </w:r>
      <w:r>
        <w:br/>
        <w:t>LINES TERMINATED BY '\n'</w:t>
      </w:r>
      <w:r>
        <w:br/>
        <w:t>IGNORE 1 ROWS;</w:t>
      </w:r>
      <w:r>
        <w:br/>
      </w:r>
    </w:p>
    <w:p w14:paraId="490F9B18" w14:textId="77777777" w:rsidR="00F760B3" w:rsidRDefault="00000000">
      <w:pPr>
        <w:pStyle w:val="Heading1"/>
      </w:pPr>
      <w:r>
        <w:t>2. Data Analysis Queries</w:t>
      </w:r>
    </w:p>
    <w:p w14:paraId="76BDD4BD" w14:textId="77777777" w:rsidR="00F760B3" w:rsidRDefault="00000000">
      <w:r>
        <w:br/>
        <w:t>This section includes multiple SQL queries used to extract insights from the dataset.</w:t>
      </w:r>
      <w:r>
        <w:br/>
        <w:t>Queries include order counts by state, total and top payments, most expensive items, payment type distribution, and view creation.</w:t>
      </w:r>
      <w:r>
        <w:br/>
      </w:r>
    </w:p>
    <w:p w14:paraId="6B973B83" w14:textId="77777777" w:rsidR="00F760B3" w:rsidRDefault="00000000">
      <w:pPr>
        <w:pStyle w:val="Heading2"/>
      </w:pPr>
      <w:r>
        <w:t>Orders by State</w:t>
      </w:r>
    </w:p>
    <w:p w14:paraId="23D2FD50" w14:textId="77777777" w:rsidR="00F760B3" w:rsidRDefault="00000000">
      <w:r>
        <w:t>SELECT customer_state, COUNT(*) AS order_count</w:t>
      </w:r>
      <w:r>
        <w:br/>
        <w:t>FROM customers</w:t>
      </w:r>
      <w:r>
        <w:br/>
        <w:t>GROUP BY customer_state</w:t>
      </w:r>
      <w:r>
        <w:br/>
        <w:t>ORDER BY order_count DESC;</w:t>
      </w:r>
    </w:p>
    <w:p w14:paraId="704CAF1D" w14:textId="77777777" w:rsidR="00F760B3" w:rsidRDefault="00000000">
      <w:pPr>
        <w:pStyle w:val="Heading2"/>
      </w:pPr>
      <w:r>
        <w:t>Show Tables</w:t>
      </w:r>
    </w:p>
    <w:p w14:paraId="48E6EF8F" w14:textId="77777777" w:rsidR="00F760B3" w:rsidRDefault="00000000">
      <w:r>
        <w:t>SHOW TABLES;</w:t>
      </w:r>
    </w:p>
    <w:p w14:paraId="5E811CE2" w14:textId="77777777" w:rsidR="00F760B3" w:rsidRDefault="00000000">
      <w:pPr>
        <w:pStyle w:val="Heading2"/>
      </w:pPr>
      <w:r>
        <w:t>Total Payment per Order</w:t>
      </w:r>
    </w:p>
    <w:p w14:paraId="1A3E0570" w14:textId="77777777" w:rsidR="00F760B3" w:rsidRDefault="00000000">
      <w:r>
        <w:t xml:space="preserve">SELECT order_id, </w:t>
      </w:r>
      <w:proofErr w:type="gramStart"/>
      <w:r>
        <w:t>SUM(</w:t>
      </w:r>
      <w:proofErr w:type="gramEnd"/>
      <w:r>
        <w:t>payment_value) AS total_payment</w:t>
      </w:r>
      <w:r>
        <w:br/>
        <w:t>FROM order_payments</w:t>
      </w:r>
      <w:r>
        <w:br/>
        <w:t>GROUP BY order_id;</w:t>
      </w:r>
    </w:p>
    <w:p w14:paraId="58634C6A" w14:textId="77777777" w:rsidR="00F760B3" w:rsidRDefault="00000000">
      <w:pPr>
        <w:pStyle w:val="Heading2"/>
      </w:pPr>
      <w:r>
        <w:t>Top 5 Expensive Orders</w:t>
      </w:r>
    </w:p>
    <w:p w14:paraId="74775738" w14:textId="77777777" w:rsidR="00F760B3" w:rsidRDefault="00000000">
      <w:r>
        <w:t>SELECT order_id, SUM(payment_value) AS total_payment</w:t>
      </w:r>
      <w:r>
        <w:br/>
        <w:t>FROM order_payments</w:t>
      </w:r>
      <w:r>
        <w:br/>
        <w:t>GROUP BY order_id</w:t>
      </w:r>
      <w:r>
        <w:br/>
      </w:r>
      <w:r>
        <w:lastRenderedPageBreak/>
        <w:t>ORDER BY total_payment DESC</w:t>
      </w:r>
      <w:r>
        <w:br/>
        <w:t>LIMIT 5;</w:t>
      </w:r>
    </w:p>
    <w:p w14:paraId="215A01F2" w14:textId="77777777" w:rsidR="00F760B3" w:rsidRDefault="00000000">
      <w:pPr>
        <w:pStyle w:val="Heading2"/>
      </w:pPr>
      <w:r>
        <w:t>Top 5 Most Expensive Order Items</w:t>
      </w:r>
    </w:p>
    <w:p w14:paraId="15096B78" w14:textId="77777777" w:rsidR="00F760B3" w:rsidRDefault="00000000">
      <w:r>
        <w:t>SELECT order_id, product_id, price</w:t>
      </w:r>
      <w:r>
        <w:br/>
        <w:t>FROM order_items</w:t>
      </w:r>
      <w:r>
        <w:br/>
        <w:t>ORDER BY price DESC</w:t>
      </w:r>
      <w:r>
        <w:br/>
        <w:t>LIMIT 5;</w:t>
      </w:r>
    </w:p>
    <w:p w14:paraId="256CAA2B" w14:textId="77777777" w:rsidR="00F760B3" w:rsidRDefault="00000000">
      <w:pPr>
        <w:pStyle w:val="Heading2"/>
      </w:pPr>
      <w:r>
        <w:t>Join: Top 5 Most Expensive Orders by Payment + Items</w:t>
      </w:r>
    </w:p>
    <w:p w14:paraId="54C909B6" w14:textId="77777777" w:rsidR="00F760B3" w:rsidRDefault="00000000">
      <w:r>
        <w:t xml:space="preserve">SELECT </w:t>
      </w:r>
      <w:r>
        <w:br/>
        <w:t xml:space="preserve">    oi.order_id,</w:t>
      </w:r>
      <w:r>
        <w:br/>
        <w:t xml:space="preserve">    ROUND(SUM(oi.price), 2) AS total_item_price,</w:t>
      </w:r>
      <w:r>
        <w:br/>
        <w:t xml:space="preserve">    ROUND(SUM(p.payment_value), 2) AS total_payment</w:t>
      </w:r>
      <w:r>
        <w:br/>
        <w:t>FROM order_items oi</w:t>
      </w:r>
      <w:r>
        <w:br/>
        <w:t>JOIN order_payments p ON oi.order_id = p.order_id</w:t>
      </w:r>
      <w:r>
        <w:br/>
        <w:t>GROUP BY oi.order_id</w:t>
      </w:r>
      <w:r>
        <w:br/>
        <w:t>ORDER BY total_payment DESC</w:t>
      </w:r>
      <w:r>
        <w:br/>
        <w:t>LIMIT 5;</w:t>
      </w:r>
    </w:p>
    <w:p w14:paraId="3F868001" w14:textId="77777777" w:rsidR="00F760B3" w:rsidRDefault="00000000">
      <w:pPr>
        <w:pStyle w:val="Heading2"/>
      </w:pPr>
      <w:r>
        <w:t>Payments by Type</w:t>
      </w:r>
    </w:p>
    <w:p w14:paraId="25E98DFE" w14:textId="77777777" w:rsidR="00F760B3" w:rsidRDefault="00000000">
      <w:r>
        <w:t>SELECT payment_type, COUNT(*) AS count, ROUND(SUM(payment_value), 2) AS total</w:t>
      </w:r>
      <w:r>
        <w:br/>
        <w:t>FROM order_payments</w:t>
      </w:r>
      <w:r>
        <w:br/>
        <w:t>GROUP BY payment_type;</w:t>
      </w:r>
    </w:p>
    <w:p w14:paraId="0BF904C5" w14:textId="77777777" w:rsidR="00F760B3" w:rsidRDefault="00000000">
      <w:pPr>
        <w:pStyle w:val="Heading2"/>
      </w:pPr>
      <w:r>
        <w:t>Create View for High-Value Orders</w:t>
      </w:r>
    </w:p>
    <w:p w14:paraId="6B38B595" w14:textId="77777777" w:rsidR="00F760B3" w:rsidRDefault="00000000">
      <w:r>
        <w:t>CREATE VIEW high_value_orders AS</w:t>
      </w:r>
      <w:r>
        <w:br/>
        <w:t>SELECT order_id, SUM(payment_value) AS total_payment</w:t>
      </w:r>
      <w:r>
        <w:br/>
        <w:t>FROM order_payments</w:t>
      </w:r>
      <w:r>
        <w:br/>
        <w:t>GROUP BY order_id</w:t>
      </w:r>
      <w:r>
        <w:br/>
        <w:t>HAVING total_payment &gt; 500;</w:t>
      </w:r>
    </w:p>
    <w:sectPr w:rsidR="00F76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594558">
    <w:abstractNumId w:val="8"/>
  </w:num>
  <w:num w:numId="2" w16cid:durableId="1151680196">
    <w:abstractNumId w:val="6"/>
  </w:num>
  <w:num w:numId="3" w16cid:durableId="2065642315">
    <w:abstractNumId w:val="5"/>
  </w:num>
  <w:num w:numId="4" w16cid:durableId="333144712">
    <w:abstractNumId w:val="4"/>
  </w:num>
  <w:num w:numId="5" w16cid:durableId="893738933">
    <w:abstractNumId w:val="7"/>
  </w:num>
  <w:num w:numId="6" w16cid:durableId="748045143">
    <w:abstractNumId w:val="3"/>
  </w:num>
  <w:num w:numId="7" w16cid:durableId="442381499">
    <w:abstractNumId w:val="2"/>
  </w:num>
  <w:num w:numId="8" w16cid:durableId="1829247992">
    <w:abstractNumId w:val="1"/>
  </w:num>
  <w:num w:numId="9" w16cid:durableId="89189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E9A"/>
    <w:rsid w:val="0029639D"/>
    <w:rsid w:val="00326F90"/>
    <w:rsid w:val="00AA1D8D"/>
    <w:rsid w:val="00B47730"/>
    <w:rsid w:val="00CB0664"/>
    <w:rsid w:val="00E11892"/>
    <w:rsid w:val="00F760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5EC01"/>
  <w14:defaultImageDpi w14:val="300"/>
  <w15:docId w15:val="{A22AD905-F050-4ADB-A2C7-9FC967D1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vansh goyal</cp:lastModifiedBy>
  <cp:revision>2</cp:revision>
  <dcterms:created xsi:type="dcterms:W3CDTF">2013-12-23T23:15:00Z</dcterms:created>
  <dcterms:modified xsi:type="dcterms:W3CDTF">2025-06-06T11:20:00Z</dcterms:modified>
  <cp:category/>
</cp:coreProperties>
</file>